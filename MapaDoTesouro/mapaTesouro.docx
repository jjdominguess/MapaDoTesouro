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F7FA04" w14:textId="0229F3BF" w:rsidR="00C37E56" w:rsidRDefault="00000000">
      <w:pPr>
        <w:pStyle w:val="Ttulo"/>
      </w:pPr>
      <w:proofErr w:type="spellStart"/>
      <w:r>
        <w:t>FarmTech</w:t>
      </w:r>
      <w:proofErr w:type="spellEnd"/>
      <w:r>
        <w:t xml:space="preserve"> Solutions</w:t>
      </w:r>
    </w:p>
    <w:p w14:paraId="6A3F47B0" w14:textId="77777777" w:rsidR="00C37E56" w:rsidRDefault="00000000">
      <w:pPr>
        <w:pStyle w:val="Ttulo1"/>
      </w:pPr>
      <w:r>
        <w:t>Introdução</w:t>
      </w:r>
    </w:p>
    <w:p w14:paraId="18AE1BC8" w14:textId="3B846DB3" w:rsidR="00C37E56" w:rsidRDefault="00000000">
      <w:r>
        <w:t>O objetivo é criar um sistema de banco de dados relacional para armazenar e analisar dados coletados por sensores em plantações, a fim de otimizar o uso de recursos como água e nutrientes.</w:t>
      </w:r>
    </w:p>
    <w:p w14:paraId="6A6C9042" w14:textId="17D96459" w:rsidR="00C37E56" w:rsidRDefault="00000000">
      <w:pPr>
        <w:pStyle w:val="Ttulo1"/>
      </w:pPr>
      <w:proofErr w:type="spellStart"/>
      <w:r>
        <w:t>Informações</w:t>
      </w:r>
      <w:proofErr w:type="spellEnd"/>
      <w:r>
        <w:t xml:space="preserve"> </w:t>
      </w:r>
      <w:proofErr w:type="spellStart"/>
      <w:r>
        <w:t>Relevantes</w:t>
      </w:r>
      <w:proofErr w:type="spellEnd"/>
      <w:r>
        <w:t xml:space="preserve"> e Dados Necessários</w:t>
      </w:r>
    </w:p>
    <w:p w14:paraId="61E7348D" w14:textId="77777777" w:rsidR="00C37E56" w:rsidRDefault="00000000">
      <w:r>
        <w:t>Exemplos de perguntas que o banco de dados deve responder e os dados necessários:</w:t>
      </w:r>
    </w:p>
    <w:p w14:paraId="7DD7F9BC" w14:textId="77777777" w:rsidR="00C37E56" w:rsidRDefault="00000000" w:rsidP="005657FD">
      <w:pPr>
        <w:pStyle w:val="Commarcadores"/>
        <w:numPr>
          <w:ilvl w:val="0"/>
          <w:numId w:val="0"/>
        </w:numPr>
        <w:ind w:left="360"/>
      </w:pPr>
      <w:r>
        <w:t>• Qual foi a quantidade total de água aplicada em cada mês?</w:t>
      </w:r>
    </w:p>
    <w:p w14:paraId="61948C71" w14:textId="77777777" w:rsidR="00C37E56" w:rsidRDefault="00000000" w:rsidP="005657FD">
      <w:pPr>
        <w:pStyle w:val="Commarcadores2"/>
        <w:numPr>
          <w:ilvl w:val="0"/>
          <w:numId w:val="0"/>
        </w:numPr>
        <w:ind w:left="360"/>
      </w:pPr>
      <w:r>
        <w:t xml:space="preserve">  - Data e hora </w:t>
      </w:r>
      <w:proofErr w:type="gramStart"/>
      <w:r>
        <w:t>do</w:t>
      </w:r>
      <w:proofErr w:type="gramEnd"/>
      <w:r>
        <w:t xml:space="preserve"> ajuste</w:t>
      </w:r>
    </w:p>
    <w:p w14:paraId="1ADCC1AA" w14:textId="77777777" w:rsidR="00C37E56" w:rsidRDefault="00000000" w:rsidP="005657FD">
      <w:pPr>
        <w:pStyle w:val="Commarcadores2"/>
        <w:numPr>
          <w:ilvl w:val="0"/>
          <w:numId w:val="0"/>
        </w:numPr>
        <w:ind w:left="360"/>
      </w:pPr>
      <w:r>
        <w:t xml:space="preserve">  - Quantidade de água aplicada</w:t>
      </w:r>
    </w:p>
    <w:p w14:paraId="21FE5ED7" w14:textId="77777777" w:rsidR="00C37E56" w:rsidRDefault="00000000" w:rsidP="005657FD">
      <w:pPr>
        <w:pStyle w:val="Commarcadores"/>
        <w:numPr>
          <w:ilvl w:val="0"/>
          <w:numId w:val="0"/>
        </w:numPr>
        <w:ind w:left="360"/>
      </w:pPr>
      <w:r>
        <w:t xml:space="preserve">• Como variou o pH </w:t>
      </w:r>
      <w:proofErr w:type="gramStart"/>
      <w:r>
        <w:t>do</w:t>
      </w:r>
      <w:proofErr w:type="gramEnd"/>
      <w:r>
        <w:t xml:space="preserve"> solo ao longo do ano?</w:t>
      </w:r>
    </w:p>
    <w:p w14:paraId="36892DE8" w14:textId="77777777" w:rsidR="00C37E56" w:rsidRDefault="00000000" w:rsidP="005657FD">
      <w:pPr>
        <w:pStyle w:val="Commarcadores2"/>
        <w:numPr>
          <w:ilvl w:val="0"/>
          <w:numId w:val="0"/>
        </w:numPr>
        <w:ind w:left="360"/>
      </w:pPr>
      <w:r>
        <w:t xml:space="preserve">  - Data/hora da leitura</w:t>
      </w:r>
    </w:p>
    <w:p w14:paraId="43D9BBB7" w14:textId="627150CE" w:rsidR="005657FD" w:rsidRDefault="00000000" w:rsidP="00353ADE">
      <w:pPr>
        <w:pStyle w:val="Commarcadores2"/>
        <w:numPr>
          <w:ilvl w:val="0"/>
          <w:numId w:val="0"/>
        </w:numPr>
        <w:ind w:left="360"/>
      </w:pPr>
      <w:r>
        <w:t xml:space="preserve">  - Valor do pH</w:t>
      </w:r>
    </w:p>
    <w:p w14:paraId="3491B689" w14:textId="6CED188E" w:rsidR="00C37E56" w:rsidRDefault="00000000">
      <w:pPr>
        <w:pStyle w:val="Ttulo1"/>
      </w:pPr>
      <w:proofErr w:type="spellStart"/>
      <w:r>
        <w:t>Entidades</w:t>
      </w:r>
      <w:proofErr w:type="spellEnd"/>
      <w:r>
        <w:t xml:space="preserve"> e </w:t>
      </w:r>
      <w:proofErr w:type="spellStart"/>
      <w:r>
        <w:t>Atributos</w:t>
      </w:r>
      <w:proofErr w:type="spellEnd"/>
      <w:r>
        <w:t xml:space="preserve"> (</w:t>
      </w:r>
      <w:proofErr w:type="spellStart"/>
      <w:r>
        <w:t>Modelo</w:t>
      </w:r>
      <w:proofErr w:type="spellEnd"/>
      <w:r>
        <w:t xml:space="preserve"> Entidade-Relacionamento - MER)</w:t>
      </w:r>
    </w:p>
    <w:p w14:paraId="55146828" w14:textId="77777777" w:rsidR="00C37E56" w:rsidRPr="005657FD" w:rsidRDefault="00000000" w:rsidP="005657FD">
      <w:pPr>
        <w:pStyle w:val="Commarcadores"/>
        <w:numPr>
          <w:ilvl w:val="0"/>
          <w:numId w:val="0"/>
        </w:numPr>
        <w:ind w:left="360"/>
        <w:rPr>
          <w:b/>
          <w:bCs/>
        </w:rPr>
      </w:pPr>
      <w:r w:rsidRPr="005657FD">
        <w:rPr>
          <w:b/>
          <w:bCs/>
        </w:rPr>
        <w:t>• Sensor</w:t>
      </w:r>
    </w:p>
    <w:p w14:paraId="0AEC9DD4" w14:textId="77777777" w:rsidR="00C37E56" w:rsidRDefault="00000000" w:rsidP="005657FD">
      <w:pPr>
        <w:pStyle w:val="Commarcadores2"/>
        <w:numPr>
          <w:ilvl w:val="0"/>
          <w:numId w:val="0"/>
        </w:numPr>
        <w:ind w:left="720"/>
      </w:pPr>
      <w:r>
        <w:t xml:space="preserve">- </w:t>
      </w:r>
      <w:proofErr w:type="spellStart"/>
      <w:r>
        <w:t>sensor_id</w:t>
      </w:r>
      <w:proofErr w:type="spellEnd"/>
      <w:r>
        <w:t xml:space="preserve"> (PK)</w:t>
      </w:r>
    </w:p>
    <w:p w14:paraId="326F7295" w14:textId="77777777" w:rsidR="00C37E56" w:rsidRDefault="00000000" w:rsidP="005657FD">
      <w:pPr>
        <w:pStyle w:val="Commarcadores2"/>
        <w:numPr>
          <w:ilvl w:val="0"/>
          <w:numId w:val="0"/>
        </w:numPr>
        <w:ind w:left="720"/>
      </w:pPr>
      <w:r>
        <w:t xml:space="preserve">- </w:t>
      </w:r>
      <w:proofErr w:type="spellStart"/>
      <w:r>
        <w:t>tipo_sensor_id</w:t>
      </w:r>
      <w:proofErr w:type="spellEnd"/>
      <w:r>
        <w:t xml:space="preserve"> (FK)</w:t>
      </w:r>
    </w:p>
    <w:p w14:paraId="788B8A2E" w14:textId="77777777" w:rsidR="00C37E56" w:rsidRDefault="00000000" w:rsidP="005657FD">
      <w:pPr>
        <w:pStyle w:val="Commarcadores2"/>
        <w:numPr>
          <w:ilvl w:val="0"/>
          <w:numId w:val="0"/>
        </w:numPr>
        <w:ind w:left="720"/>
      </w:pPr>
      <w:r>
        <w:t>- local_id (FK)</w:t>
      </w:r>
    </w:p>
    <w:p w14:paraId="1C40EE90" w14:textId="77777777" w:rsidR="00C37E56" w:rsidRPr="005657FD" w:rsidRDefault="00000000" w:rsidP="005657FD">
      <w:pPr>
        <w:pStyle w:val="Commarcadores"/>
        <w:numPr>
          <w:ilvl w:val="0"/>
          <w:numId w:val="0"/>
        </w:numPr>
        <w:ind w:left="360"/>
        <w:rPr>
          <w:b/>
          <w:bCs/>
        </w:rPr>
      </w:pPr>
      <w:r w:rsidRPr="005657FD">
        <w:rPr>
          <w:b/>
          <w:bCs/>
        </w:rPr>
        <w:t>• Cultura</w:t>
      </w:r>
    </w:p>
    <w:p w14:paraId="020CDADD" w14:textId="77777777" w:rsidR="00C37E56" w:rsidRDefault="00000000" w:rsidP="005657FD">
      <w:pPr>
        <w:pStyle w:val="Commarcadores2"/>
        <w:numPr>
          <w:ilvl w:val="0"/>
          <w:numId w:val="0"/>
        </w:numPr>
        <w:ind w:left="720"/>
      </w:pPr>
      <w:r>
        <w:t>- cultura_id (PK)</w:t>
      </w:r>
    </w:p>
    <w:p w14:paraId="42350DE0" w14:textId="77777777" w:rsidR="00C37E56" w:rsidRDefault="00000000" w:rsidP="005657FD">
      <w:pPr>
        <w:pStyle w:val="Commarcadores2"/>
        <w:numPr>
          <w:ilvl w:val="0"/>
          <w:numId w:val="0"/>
        </w:numPr>
        <w:ind w:left="720"/>
      </w:pPr>
      <w:r>
        <w:t>- nome_cultura</w:t>
      </w:r>
    </w:p>
    <w:p w14:paraId="0862300F" w14:textId="77777777" w:rsidR="00C37E56" w:rsidRDefault="00000000" w:rsidP="005657FD">
      <w:pPr>
        <w:pStyle w:val="Commarcadores2"/>
        <w:numPr>
          <w:ilvl w:val="0"/>
          <w:numId w:val="0"/>
        </w:numPr>
        <w:ind w:left="720"/>
      </w:pPr>
      <w:r>
        <w:t>- tipo_solo</w:t>
      </w:r>
    </w:p>
    <w:p w14:paraId="39DA6639" w14:textId="77777777" w:rsidR="00C37E56" w:rsidRDefault="00000000" w:rsidP="005657FD">
      <w:pPr>
        <w:pStyle w:val="Commarcadores2"/>
        <w:numPr>
          <w:ilvl w:val="0"/>
          <w:numId w:val="0"/>
        </w:numPr>
        <w:ind w:left="720"/>
      </w:pPr>
      <w:r>
        <w:t>- ciclo_dias</w:t>
      </w:r>
    </w:p>
    <w:p w14:paraId="0A906A15" w14:textId="77777777" w:rsidR="00C37E56" w:rsidRPr="005657FD" w:rsidRDefault="00000000" w:rsidP="005657FD">
      <w:pPr>
        <w:pStyle w:val="Commarcadores"/>
        <w:numPr>
          <w:ilvl w:val="0"/>
          <w:numId w:val="0"/>
        </w:numPr>
        <w:ind w:left="360"/>
        <w:rPr>
          <w:b/>
          <w:bCs/>
        </w:rPr>
      </w:pPr>
      <w:r w:rsidRPr="005657FD">
        <w:rPr>
          <w:b/>
          <w:bCs/>
        </w:rPr>
        <w:t>• LeituraSensor</w:t>
      </w:r>
    </w:p>
    <w:p w14:paraId="61426525" w14:textId="77777777" w:rsidR="00C37E56" w:rsidRDefault="00000000" w:rsidP="005657FD">
      <w:pPr>
        <w:pStyle w:val="Commarcadores2"/>
        <w:numPr>
          <w:ilvl w:val="0"/>
          <w:numId w:val="0"/>
        </w:numPr>
        <w:ind w:left="720"/>
      </w:pPr>
      <w:r>
        <w:t>- leitura_id (PK)</w:t>
      </w:r>
    </w:p>
    <w:p w14:paraId="4B2F1B27" w14:textId="77777777" w:rsidR="00C37E56" w:rsidRDefault="00000000" w:rsidP="005657FD">
      <w:pPr>
        <w:pStyle w:val="Commarcadores2"/>
        <w:numPr>
          <w:ilvl w:val="0"/>
          <w:numId w:val="0"/>
        </w:numPr>
        <w:ind w:left="720"/>
      </w:pPr>
      <w:r>
        <w:t>- data_hora</w:t>
      </w:r>
    </w:p>
    <w:p w14:paraId="6931716B" w14:textId="77777777" w:rsidR="00C37E56" w:rsidRDefault="00000000" w:rsidP="005657FD">
      <w:pPr>
        <w:pStyle w:val="Commarcadores2"/>
        <w:numPr>
          <w:ilvl w:val="0"/>
          <w:numId w:val="0"/>
        </w:numPr>
        <w:ind w:left="720"/>
      </w:pPr>
      <w:r>
        <w:t>- valor</w:t>
      </w:r>
    </w:p>
    <w:p w14:paraId="28D9164D" w14:textId="77777777" w:rsidR="00C37E56" w:rsidRDefault="00000000" w:rsidP="005657FD">
      <w:pPr>
        <w:pStyle w:val="Commarcadores2"/>
        <w:numPr>
          <w:ilvl w:val="0"/>
          <w:numId w:val="0"/>
        </w:numPr>
        <w:ind w:left="720"/>
      </w:pPr>
      <w:r>
        <w:t>- sensor_id (FK)</w:t>
      </w:r>
    </w:p>
    <w:p w14:paraId="2B394830" w14:textId="77777777" w:rsidR="00C37E56" w:rsidRDefault="00000000" w:rsidP="005657FD">
      <w:pPr>
        <w:pStyle w:val="Commarcadores2"/>
        <w:numPr>
          <w:ilvl w:val="0"/>
          <w:numId w:val="0"/>
        </w:numPr>
        <w:ind w:left="720"/>
      </w:pPr>
      <w:r>
        <w:t>- cultura_id (FK)</w:t>
      </w:r>
    </w:p>
    <w:p w14:paraId="4F932677" w14:textId="77777777" w:rsidR="00C37E56" w:rsidRPr="005657FD" w:rsidRDefault="00000000" w:rsidP="005657FD">
      <w:pPr>
        <w:pStyle w:val="Commarcadores"/>
        <w:numPr>
          <w:ilvl w:val="0"/>
          <w:numId w:val="0"/>
        </w:numPr>
        <w:ind w:left="360"/>
        <w:rPr>
          <w:b/>
          <w:bCs/>
        </w:rPr>
      </w:pPr>
      <w:r w:rsidRPr="005657FD">
        <w:rPr>
          <w:b/>
          <w:bCs/>
        </w:rPr>
        <w:lastRenderedPageBreak/>
        <w:t>• Aplicacao</w:t>
      </w:r>
    </w:p>
    <w:p w14:paraId="5B377294" w14:textId="77777777" w:rsidR="00C37E56" w:rsidRDefault="00000000" w:rsidP="005657FD">
      <w:pPr>
        <w:pStyle w:val="Commarcadores2"/>
        <w:numPr>
          <w:ilvl w:val="0"/>
          <w:numId w:val="0"/>
        </w:numPr>
        <w:ind w:left="720"/>
      </w:pPr>
      <w:r>
        <w:t>- aplicacao_id (PK)</w:t>
      </w:r>
    </w:p>
    <w:p w14:paraId="79337F50" w14:textId="77777777" w:rsidR="00C37E56" w:rsidRDefault="00000000" w:rsidP="005657FD">
      <w:pPr>
        <w:pStyle w:val="Commarcadores2"/>
        <w:numPr>
          <w:ilvl w:val="0"/>
          <w:numId w:val="0"/>
        </w:numPr>
        <w:ind w:left="720"/>
      </w:pPr>
      <w:r>
        <w:t>- data_hora</w:t>
      </w:r>
    </w:p>
    <w:p w14:paraId="47A82150" w14:textId="77777777" w:rsidR="00C37E56" w:rsidRDefault="00000000" w:rsidP="005657FD">
      <w:pPr>
        <w:pStyle w:val="Commarcadores2"/>
        <w:numPr>
          <w:ilvl w:val="0"/>
          <w:numId w:val="0"/>
        </w:numPr>
        <w:ind w:left="720"/>
      </w:pPr>
      <w:r>
        <w:t>- tipo_aplicacao_id (FK)</w:t>
      </w:r>
    </w:p>
    <w:p w14:paraId="1812E0A4" w14:textId="77777777" w:rsidR="00C37E56" w:rsidRDefault="00000000" w:rsidP="005657FD">
      <w:pPr>
        <w:pStyle w:val="Commarcadores2"/>
        <w:numPr>
          <w:ilvl w:val="0"/>
          <w:numId w:val="0"/>
        </w:numPr>
        <w:ind w:left="720"/>
      </w:pPr>
      <w:r>
        <w:t>- quantidade</w:t>
      </w:r>
    </w:p>
    <w:p w14:paraId="2740C09B" w14:textId="77777777" w:rsidR="00C37E56" w:rsidRDefault="00000000" w:rsidP="005657FD">
      <w:pPr>
        <w:pStyle w:val="Commarcadores2"/>
        <w:numPr>
          <w:ilvl w:val="0"/>
          <w:numId w:val="0"/>
        </w:numPr>
        <w:ind w:left="720"/>
      </w:pPr>
      <w:r>
        <w:t>- cultura_id (FK)</w:t>
      </w:r>
    </w:p>
    <w:p w14:paraId="7A29C9A8" w14:textId="77777777" w:rsidR="00C37E56" w:rsidRPr="005657FD" w:rsidRDefault="00000000" w:rsidP="005657FD">
      <w:pPr>
        <w:pStyle w:val="Commarcadores"/>
        <w:numPr>
          <w:ilvl w:val="0"/>
          <w:numId w:val="0"/>
        </w:numPr>
        <w:ind w:left="360"/>
        <w:rPr>
          <w:b/>
          <w:bCs/>
        </w:rPr>
      </w:pPr>
      <w:r w:rsidRPr="005657FD">
        <w:rPr>
          <w:b/>
          <w:bCs/>
        </w:rPr>
        <w:t>• Local</w:t>
      </w:r>
    </w:p>
    <w:p w14:paraId="302A1995" w14:textId="77777777" w:rsidR="00C37E56" w:rsidRDefault="00000000" w:rsidP="005657FD">
      <w:pPr>
        <w:pStyle w:val="Commarcadores2"/>
        <w:numPr>
          <w:ilvl w:val="0"/>
          <w:numId w:val="0"/>
        </w:numPr>
        <w:ind w:left="720"/>
      </w:pPr>
      <w:r>
        <w:t>- local_id (PK)</w:t>
      </w:r>
    </w:p>
    <w:p w14:paraId="5A24442A" w14:textId="77777777" w:rsidR="00C37E56" w:rsidRDefault="00000000" w:rsidP="005657FD">
      <w:pPr>
        <w:pStyle w:val="Commarcadores2"/>
        <w:numPr>
          <w:ilvl w:val="0"/>
          <w:numId w:val="0"/>
        </w:numPr>
        <w:ind w:left="720"/>
      </w:pPr>
      <w:r>
        <w:t>- descricao_local</w:t>
      </w:r>
    </w:p>
    <w:p w14:paraId="3C57F3B2" w14:textId="77777777" w:rsidR="00C37E56" w:rsidRPr="005657FD" w:rsidRDefault="00000000" w:rsidP="005657FD">
      <w:pPr>
        <w:pStyle w:val="Commarcadores"/>
        <w:numPr>
          <w:ilvl w:val="0"/>
          <w:numId w:val="0"/>
        </w:numPr>
        <w:ind w:left="360"/>
        <w:rPr>
          <w:b/>
          <w:bCs/>
        </w:rPr>
      </w:pPr>
      <w:r w:rsidRPr="005657FD">
        <w:rPr>
          <w:b/>
          <w:bCs/>
        </w:rPr>
        <w:t>• TipoSensor</w:t>
      </w:r>
    </w:p>
    <w:p w14:paraId="152CD7D9" w14:textId="77777777" w:rsidR="00C37E56" w:rsidRDefault="00000000" w:rsidP="005657FD">
      <w:pPr>
        <w:pStyle w:val="Commarcadores2"/>
        <w:numPr>
          <w:ilvl w:val="0"/>
          <w:numId w:val="0"/>
        </w:numPr>
        <w:ind w:left="720"/>
      </w:pPr>
      <w:r>
        <w:t>- tipo_sensor_id (PK)</w:t>
      </w:r>
    </w:p>
    <w:p w14:paraId="74614DAF" w14:textId="77777777" w:rsidR="00C37E56" w:rsidRDefault="00000000" w:rsidP="005657FD">
      <w:pPr>
        <w:pStyle w:val="Commarcadores2"/>
        <w:numPr>
          <w:ilvl w:val="0"/>
          <w:numId w:val="0"/>
        </w:numPr>
        <w:ind w:left="720"/>
      </w:pPr>
      <w:r>
        <w:t>- descricao_tipo</w:t>
      </w:r>
    </w:p>
    <w:p w14:paraId="53EE3912" w14:textId="77777777" w:rsidR="00C37E56" w:rsidRPr="005657FD" w:rsidRDefault="00000000" w:rsidP="005657FD">
      <w:pPr>
        <w:pStyle w:val="Commarcadores"/>
        <w:numPr>
          <w:ilvl w:val="0"/>
          <w:numId w:val="0"/>
        </w:numPr>
        <w:ind w:left="360"/>
        <w:rPr>
          <w:b/>
          <w:bCs/>
        </w:rPr>
      </w:pPr>
      <w:r w:rsidRPr="005657FD">
        <w:rPr>
          <w:b/>
          <w:bCs/>
        </w:rPr>
        <w:t>• TipoAplicacao</w:t>
      </w:r>
    </w:p>
    <w:p w14:paraId="7510432C" w14:textId="77777777" w:rsidR="00C37E56" w:rsidRDefault="00000000" w:rsidP="005657FD">
      <w:pPr>
        <w:pStyle w:val="Commarcadores2"/>
        <w:numPr>
          <w:ilvl w:val="0"/>
          <w:numId w:val="0"/>
        </w:numPr>
        <w:ind w:left="720"/>
      </w:pPr>
      <w:r>
        <w:t>- tipo_aplicacao_id (PK)</w:t>
      </w:r>
    </w:p>
    <w:p w14:paraId="0BEDF4CF" w14:textId="77777777" w:rsidR="00C37E56" w:rsidRDefault="00000000" w:rsidP="005657FD">
      <w:pPr>
        <w:pStyle w:val="Commarcadores2"/>
        <w:numPr>
          <w:ilvl w:val="0"/>
          <w:numId w:val="0"/>
        </w:numPr>
        <w:ind w:left="720"/>
      </w:pPr>
      <w:r>
        <w:t>- descricao_aplicacao</w:t>
      </w:r>
    </w:p>
    <w:p w14:paraId="42D56C8F" w14:textId="0364F263" w:rsidR="00C37E56" w:rsidRDefault="00000000">
      <w:pPr>
        <w:pStyle w:val="Ttulo1"/>
      </w:pPr>
      <w:proofErr w:type="spellStart"/>
      <w:r>
        <w:t>Cardinalidade</w:t>
      </w:r>
      <w:proofErr w:type="spellEnd"/>
      <w:r>
        <w:t xml:space="preserve"> dos </w:t>
      </w:r>
      <w:proofErr w:type="spellStart"/>
      <w:r>
        <w:t>Relacionamentos</w:t>
      </w:r>
      <w:proofErr w:type="spellEnd"/>
    </w:p>
    <w:p w14:paraId="10B28F1B" w14:textId="3234CD1F" w:rsidR="00C37E56" w:rsidRDefault="00000000" w:rsidP="005657FD">
      <w:pPr>
        <w:pStyle w:val="Commarcadores"/>
        <w:numPr>
          <w:ilvl w:val="0"/>
          <w:numId w:val="13"/>
        </w:numPr>
      </w:pPr>
      <w:r>
        <w:t xml:space="preserve">Sensor → </w:t>
      </w:r>
      <w:proofErr w:type="spellStart"/>
      <w:r>
        <w:t>TipoSensor</w:t>
      </w:r>
      <w:proofErr w:type="spellEnd"/>
      <w:r>
        <w:t xml:space="preserve"> = N:1</w:t>
      </w:r>
    </w:p>
    <w:p w14:paraId="2D28BA87" w14:textId="4865BEF7" w:rsidR="00C37E56" w:rsidRDefault="00000000" w:rsidP="005657FD">
      <w:pPr>
        <w:pStyle w:val="Commarcadores"/>
        <w:numPr>
          <w:ilvl w:val="0"/>
          <w:numId w:val="13"/>
        </w:numPr>
      </w:pPr>
      <w:r>
        <w:t>Sensor → Local = N:1</w:t>
      </w:r>
    </w:p>
    <w:p w14:paraId="0E889DF8" w14:textId="025BE6F2" w:rsidR="00C37E56" w:rsidRDefault="00000000" w:rsidP="005657FD">
      <w:pPr>
        <w:pStyle w:val="Commarcadores"/>
        <w:numPr>
          <w:ilvl w:val="0"/>
          <w:numId w:val="13"/>
        </w:numPr>
      </w:pPr>
      <w:r>
        <w:t xml:space="preserve">Sensor → </w:t>
      </w:r>
      <w:proofErr w:type="spellStart"/>
      <w:r>
        <w:t>LeituraSensor</w:t>
      </w:r>
      <w:proofErr w:type="spellEnd"/>
      <w:r>
        <w:t xml:space="preserve"> = </w:t>
      </w:r>
      <w:proofErr w:type="gramStart"/>
      <w:r>
        <w:t>1:N</w:t>
      </w:r>
      <w:proofErr w:type="gramEnd"/>
    </w:p>
    <w:p w14:paraId="2A20ED2A" w14:textId="1AB783E5" w:rsidR="00C37E56" w:rsidRDefault="00000000" w:rsidP="005657FD">
      <w:pPr>
        <w:pStyle w:val="Commarcadores"/>
        <w:numPr>
          <w:ilvl w:val="0"/>
          <w:numId w:val="13"/>
        </w:numPr>
      </w:pPr>
      <w:r>
        <w:t xml:space="preserve">Cultura → </w:t>
      </w:r>
      <w:proofErr w:type="spellStart"/>
      <w:r>
        <w:t>LeituraSensor</w:t>
      </w:r>
      <w:proofErr w:type="spellEnd"/>
      <w:r>
        <w:t xml:space="preserve"> = </w:t>
      </w:r>
      <w:proofErr w:type="gramStart"/>
      <w:r>
        <w:t>1:N</w:t>
      </w:r>
      <w:proofErr w:type="gramEnd"/>
    </w:p>
    <w:p w14:paraId="4C373554" w14:textId="0D4BA198" w:rsidR="00C37E56" w:rsidRDefault="00000000" w:rsidP="005657FD">
      <w:pPr>
        <w:pStyle w:val="Commarcadores"/>
        <w:numPr>
          <w:ilvl w:val="0"/>
          <w:numId w:val="13"/>
        </w:numPr>
      </w:pPr>
      <w:r>
        <w:t xml:space="preserve">Cultura → </w:t>
      </w:r>
      <w:proofErr w:type="spellStart"/>
      <w:r>
        <w:t>Aplicacao</w:t>
      </w:r>
      <w:proofErr w:type="spellEnd"/>
      <w:r>
        <w:t xml:space="preserve"> = </w:t>
      </w:r>
      <w:proofErr w:type="gramStart"/>
      <w:r>
        <w:t>1:N</w:t>
      </w:r>
      <w:proofErr w:type="gramEnd"/>
    </w:p>
    <w:p w14:paraId="7D05C5E2" w14:textId="2982ED95" w:rsidR="00C37E56" w:rsidRDefault="00000000" w:rsidP="005657FD">
      <w:pPr>
        <w:pStyle w:val="Commarcadores"/>
        <w:numPr>
          <w:ilvl w:val="0"/>
          <w:numId w:val="13"/>
        </w:numPr>
      </w:pPr>
      <w:proofErr w:type="spellStart"/>
      <w:r>
        <w:t>Aplicacao</w:t>
      </w:r>
      <w:proofErr w:type="spellEnd"/>
      <w:r>
        <w:t xml:space="preserve"> → </w:t>
      </w:r>
      <w:proofErr w:type="spellStart"/>
      <w:r>
        <w:t>TipoAplicacao</w:t>
      </w:r>
      <w:proofErr w:type="spellEnd"/>
      <w:r>
        <w:t xml:space="preserve"> = N:1</w:t>
      </w:r>
    </w:p>
    <w:p w14:paraId="6050A173" w14:textId="77777777" w:rsidR="005657FD" w:rsidRPr="005657FD" w:rsidRDefault="005657FD" w:rsidP="005657FD"/>
    <w:p w14:paraId="61855E4B" w14:textId="1F7ABF64" w:rsidR="00C37E56" w:rsidRDefault="00000000">
      <w:pPr>
        <w:pStyle w:val="Ttulo1"/>
      </w:pPr>
      <w:proofErr w:type="spellStart"/>
      <w:r>
        <w:t>Tipos</w:t>
      </w:r>
      <w:proofErr w:type="spellEnd"/>
      <w:r>
        <w:t xml:space="preserve"> de Dados </w:t>
      </w:r>
      <w:proofErr w:type="spellStart"/>
      <w:r>
        <w:t>por</w:t>
      </w:r>
      <w:proofErr w:type="spellEnd"/>
      <w:r>
        <w:t xml:space="preserve"> Atributo</w:t>
      </w:r>
    </w:p>
    <w:p w14:paraId="547F525D" w14:textId="77777777" w:rsidR="00C37E56" w:rsidRDefault="00000000">
      <w:proofErr w:type="spellStart"/>
      <w:r>
        <w:t>sensor_id</w:t>
      </w:r>
      <w:proofErr w:type="spellEnd"/>
      <w:r>
        <w:t>: INTEGER</w:t>
      </w:r>
    </w:p>
    <w:p w14:paraId="3387A1F0" w14:textId="77777777" w:rsidR="00C37E56" w:rsidRDefault="00000000">
      <w:r>
        <w:t>tipo_sensor_id: INTEGER</w:t>
      </w:r>
    </w:p>
    <w:p w14:paraId="755C3A18" w14:textId="77777777" w:rsidR="00C37E56" w:rsidRDefault="00000000">
      <w:r>
        <w:t>local_id: INTEGER</w:t>
      </w:r>
    </w:p>
    <w:p w14:paraId="6E2D969D" w14:textId="77777777" w:rsidR="00C37E56" w:rsidRDefault="00000000">
      <w:r>
        <w:t>cultura_id: INTEGER</w:t>
      </w:r>
    </w:p>
    <w:p w14:paraId="65F7F474" w14:textId="77777777" w:rsidR="00C37E56" w:rsidRDefault="00000000">
      <w:r>
        <w:t>nome_cultura: VARCHAR(50)</w:t>
      </w:r>
    </w:p>
    <w:p w14:paraId="7469E3DF" w14:textId="77777777" w:rsidR="00C37E56" w:rsidRDefault="00000000">
      <w:r>
        <w:t>tipo_solo: VARCHAR(30)</w:t>
      </w:r>
    </w:p>
    <w:p w14:paraId="1D57EB22" w14:textId="77777777" w:rsidR="00C37E56" w:rsidRDefault="00000000">
      <w:r>
        <w:lastRenderedPageBreak/>
        <w:t>ciclo_dias: INTEGER</w:t>
      </w:r>
    </w:p>
    <w:p w14:paraId="50E43A69" w14:textId="77777777" w:rsidR="00C37E56" w:rsidRDefault="00000000">
      <w:r>
        <w:t>leitura_id: INTEGER</w:t>
      </w:r>
    </w:p>
    <w:p w14:paraId="5EA1BDC9" w14:textId="77777777" w:rsidR="00C37E56" w:rsidRDefault="00000000">
      <w:r>
        <w:t>data_hora: DATETIME</w:t>
      </w:r>
    </w:p>
    <w:p w14:paraId="7DFABA95" w14:textId="77777777" w:rsidR="00C37E56" w:rsidRDefault="00000000">
      <w:r>
        <w:t>valor: DOUBLE</w:t>
      </w:r>
    </w:p>
    <w:p w14:paraId="16D4DBEB" w14:textId="77777777" w:rsidR="00C37E56" w:rsidRDefault="00000000">
      <w:r>
        <w:t>aplicacao_id: INTEGER</w:t>
      </w:r>
    </w:p>
    <w:p w14:paraId="7F058E86" w14:textId="77777777" w:rsidR="00C37E56" w:rsidRDefault="00000000">
      <w:r>
        <w:t>tipo_aplicacao_id: INTEGER</w:t>
      </w:r>
    </w:p>
    <w:p w14:paraId="1339A7D0" w14:textId="77777777" w:rsidR="00C37E56" w:rsidRDefault="00000000">
      <w:r>
        <w:t>quantidade: DOUBLE</w:t>
      </w:r>
    </w:p>
    <w:p w14:paraId="25E7973A" w14:textId="77777777" w:rsidR="00C37E56" w:rsidRDefault="00000000">
      <w:r>
        <w:t>descricao_local: VARCHAR(100)</w:t>
      </w:r>
    </w:p>
    <w:p w14:paraId="40A15C8B" w14:textId="77777777" w:rsidR="00C37E56" w:rsidRDefault="00000000">
      <w:r>
        <w:t>descricao_tipo: VARCHAR(20)</w:t>
      </w:r>
    </w:p>
    <w:p w14:paraId="09681D7C" w14:textId="77777777" w:rsidR="00C37E56" w:rsidRDefault="00000000">
      <w:r>
        <w:t xml:space="preserve">descricao_aplicacao: </w:t>
      </w:r>
      <w:proofErr w:type="gramStart"/>
      <w:r>
        <w:t>VARCHAR(</w:t>
      </w:r>
      <w:proofErr w:type="gramEnd"/>
      <w:r>
        <w:t>20)</w:t>
      </w:r>
    </w:p>
    <w:p w14:paraId="49ACB0B9" w14:textId="77777777" w:rsidR="005657FD" w:rsidRDefault="005657FD"/>
    <w:p w14:paraId="260A2AB0" w14:textId="7997AD45" w:rsidR="005657FD" w:rsidRDefault="005657FD" w:rsidP="005657FD">
      <w:pPr>
        <w:pStyle w:val="Ttulo1"/>
      </w:pPr>
      <w:r>
        <w:t>DER</w:t>
      </w:r>
    </w:p>
    <w:p w14:paraId="7C62468E" w14:textId="19C87530" w:rsidR="005657FD" w:rsidRDefault="005657FD"/>
    <w:p w14:paraId="3398E19A" w14:textId="61D1CB91" w:rsidR="005401A0" w:rsidRDefault="005401A0">
      <w:r w:rsidRPr="005401A0">
        <w:drawing>
          <wp:inline distT="0" distB="0" distL="0" distR="0" wp14:anchorId="487B6FC3" wp14:editId="62371BE0">
            <wp:extent cx="6814508" cy="2639833"/>
            <wp:effectExtent l="0" t="0" r="5715" b="8255"/>
            <wp:docPr id="902167216" name="Imagem 1" descr="Interface gráfica do usuário, Text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167216" name="Imagem 1" descr="Interface gráfica do usuário, Texto, Aplicativo&#10;&#10;O conteúdo gerado por IA pode estar incorre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14508" cy="2639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01A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31139B3"/>
    <w:multiLevelType w:val="hybridMultilevel"/>
    <w:tmpl w:val="0BD41874"/>
    <w:lvl w:ilvl="0" w:tplc="F38E405A">
      <w:numFmt w:val="bullet"/>
      <w:lvlText w:val="•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A13FD9"/>
    <w:multiLevelType w:val="hybridMultilevel"/>
    <w:tmpl w:val="519C22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CC0021"/>
    <w:multiLevelType w:val="hybridMultilevel"/>
    <w:tmpl w:val="58FAF4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674912"/>
    <w:multiLevelType w:val="hybridMultilevel"/>
    <w:tmpl w:val="D2FA59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6438455">
    <w:abstractNumId w:val="8"/>
  </w:num>
  <w:num w:numId="2" w16cid:durableId="274944266">
    <w:abstractNumId w:val="6"/>
  </w:num>
  <w:num w:numId="3" w16cid:durableId="394667133">
    <w:abstractNumId w:val="5"/>
  </w:num>
  <w:num w:numId="4" w16cid:durableId="1542328220">
    <w:abstractNumId w:val="4"/>
  </w:num>
  <w:num w:numId="5" w16cid:durableId="1862815346">
    <w:abstractNumId w:val="7"/>
  </w:num>
  <w:num w:numId="6" w16cid:durableId="790633011">
    <w:abstractNumId w:val="3"/>
  </w:num>
  <w:num w:numId="7" w16cid:durableId="514272459">
    <w:abstractNumId w:val="2"/>
  </w:num>
  <w:num w:numId="8" w16cid:durableId="1154419820">
    <w:abstractNumId w:val="1"/>
  </w:num>
  <w:num w:numId="9" w16cid:durableId="293366333">
    <w:abstractNumId w:val="0"/>
  </w:num>
  <w:num w:numId="10" w16cid:durableId="377704595">
    <w:abstractNumId w:val="10"/>
  </w:num>
  <w:num w:numId="11" w16cid:durableId="777601051">
    <w:abstractNumId w:val="12"/>
  </w:num>
  <w:num w:numId="12" w16cid:durableId="680741344">
    <w:abstractNumId w:val="11"/>
  </w:num>
  <w:num w:numId="13" w16cid:durableId="202802053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2F13EF"/>
    <w:rsid w:val="00326F90"/>
    <w:rsid w:val="00353ADE"/>
    <w:rsid w:val="00446FDA"/>
    <w:rsid w:val="005401A0"/>
    <w:rsid w:val="005657FD"/>
    <w:rsid w:val="00AA1D8D"/>
    <w:rsid w:val="00B47730"/>
    <w:rsid w:val="00C37E56"/>
    <w:rsid w:val="00C63E8A"/>
    <w:rsid w:val="00CB0664"/>
    <w:rsid w:val="00F74FB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13017E0"/>
  <w14:defaultImageDpi w14:val="300"/>
  <w15:docId w15:val="{C33F1A56-7041-4E4B-9B3D-4A8E72EC8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263</Words>
  <Characters>1421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1681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Murilo Santana</cp:lastModifiedBy>
  <cp:revision>2</cp:revision>
  <dcterms:created xsi:type="dcterms:W3CDTF">2025-04-21T23:45:00Z</dcterms:created>
  <dcterms:modified xsi:type="dcterms:W3CDTF">2025-04-21T23:45:00Z</dcterms:modified>
  <cp:category/>
</cp:coreProperties>
</file>